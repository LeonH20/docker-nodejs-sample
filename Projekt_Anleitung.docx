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2A4F" w14:textId="448E9E87" w:rsidR="0012622E" w:rsidRPr="0012622E" w:rsidRDefault="00000000" w:rsidP="0012622E">
      <w:pPr>
        <w:pStyle w:val="berschrift1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66"/>
          <w:szCs w:val="66"/>
          <w:lang w:val="de-CH"/>
        </w:rPr>
      </w:pPr>
      <w:r w:rsidRPr="0012622E">
        <w:rPr>
          <w:rFonts w:ascii="Arial" w:hAnsi="Arial" w:cs="Arial"/>
          <w:color w:val="000000" w:themeColor="text1"/>
          <w:sz w:val="66"/>
          <w:szCs w:val="66"/>
          <w:lang w:val="de-CH"/>
        </w:rPr>
        <w:t>Projekt Anleitun</w:t>
      </w:r>
      <w:r w:rsidR="0012622E">
        <w:rPr>
          <w:rFonts w:ascii="Arial" w:hAnsi="Arial" w:cs="Arial"/>
          <w:color w:val="000000" w:themeColor="text1"/>
          <w:sz w:val="66"/>
          <w:szCs w:val="66"/>
          <w:lang w:val="de-CH"/>
        </w:rPr>
        <w:t>g</w:t>
      </w:r>
    </w:p>
    <w:p w14:paraId="65BEFE66" w14:textId="5CF5F738" w:rsidR="0012622E" w:rsidRDefault="0012622E" w:rsidP="0012622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93093AD" wp14:editId="26372FF7">
            <wp:simplePos x="0" y="0"/>
            <wp:positionH relativeFrom="column">
              <wp:posOffset>18415</wp:posOffset>
            </wp:positionH>
            <wp:positionV relativeFrom="paragraph">
              <wp:posOffset>502920</wp:posOffset>
            </wp:positionV>
            <wp:extent cx="2901950" cy="3060700"/>
            <wp:effectExtent l="0" t="0" r="0" b="6350"/>
            <wp:wrapTopAndBottom/>
            <wp:docPr id="256872056" name="Grafik 1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B92DE" w14:textId="06A8F3DB" w:rsidR="0012622E" w:rsidRDefault="0012622E" w:rsidP="0012622E">
      <w:pPr>
        <w:rPr>
          <w:lang w:val="de-CH"/>
        </w:rPr>
      </w:pPr>
    </w:p>
    <w:p w14:paraId="14F1B7BF" w14:textId="1A9FDDF2" w:rsidR="0012622E" w:rsidRDefault="0012622E" w:rsidP="0012622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7320D75" wp14:editId="436B8DC5">
            <wp:simplePos x="0" y="0"/>
            <wp:positionH relativeFrom="column">
              <wp:posOffset>1727200</wp:posOffset>
            </wp:positionH>
            <wp:positionV relativeFrom="paragraph">
              <wp:posOffset>388620</wp:posOffset>
            </wp:positionV>
            <wp:extent cx="3759200" cy="3362960"/>
            <wp:effectExtent l="0" t="0" r="0" b="8890"/>
            <wp:wrapTopAndBottom/>
            <wp:docPr id="2119252844" name="Grafik 2" descr="Image result for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o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E7772" w14:textId="14CC6FF4" w:rsidR="0012622E" w:rsidRDefault="0012622E" w:rsidP="0012622E">
      <w:pPr>
        <w:rPr>
          <w:lang w:val="de-CH"/>
        </w:rPr>
      </w:pPr>
    </w:p>
    <w:p w14:paraId="0D704AFD" w14:textId="77777777" w:rsidR="0012622E" w:rsidRDefault="0012622E">
      <w:pPr>
        <w:pStyle w:val="berschrift2"/>
        <w:rPr>
          <w:rFonts w:ascii="Arial" w:hAnsi="Arial" w:cs="Arial"/>
          <w:color w:val="000000" w:themeColor="text1"/>
          <w:lang w:val="de-CH"/>
        </w:rPr>
      </w:pPr>
    </w:p>
    <w:p w14:paraId="344A4098" w14:textId="77C9A29D" w:rsidR="009A377E" w:rsidRPr="0012622E" w:rsidRDefault="00000000">
      <w:pPr>
        <w:pStyle w:val="berschrift2"/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 xml:space="preserve">1. Klonen des 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Repositories</w:t>
      </w:r>
      <w:proofErr w:type="spellEnd"/>
    </w:p>
    <w:p w14:paraId="1F9CDE5D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 xml:space="preserve">Um das Repository zu klonen, verwenden Sie den folgenden Befehl (ersetzen Sie `&lt;SSH-Schlüssel&gt;` durch den tatsächlichen SSH-Link des 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Repositories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>):</w:t>
      </w:r>
    </w:p>
    <w:p w14:paraId="600B52C6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>git</w:t>
      </w:r>
      <w:proofErr w:type="spellEnd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 xml:space="preserve"> </w:t>
      </w:r>
      <w:proofErr w:type="spellStart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>clone</w:t>
      </w:r>
      <w:proofErr w:type="spellEnd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 xml:space="preserve"> &lt;SSH-Schlüssel&gt;</w:t>
      </w:r>
    </w:p>
    <w:p w14:paraId="2D737097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Falls der SSH-Schlüssel fehlt, können Sie diesen in den GitHub-Einstellungen erstellen und Ihrem Konto hinzufügen.</w:t>
      </w:r>
    </w:p>
    <w:p w14:paraId="40B31198" w14:textId="77777777" w:rsidR="009A377E" w:rsidRPr="0012622E" w:rsidRDefault="00000000">
      <w:pPr>
        <w:pStyle w:val="berschrift2"/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2. Einrichtung der Entwicklungsumgebung</w:t>
      </w:r>
    </w:p>
    <w:p w14:paraId="30B6CBA9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Nach dem Klonen des Projekts sollten Sie folgende Schritte durchführen, um die Entwicklungsumgebung einzurichten:</w:t>
      </w:r>
    </w:p>
    <w:p w14:paraId="6FAFEB42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1. Navigieren Sie in das Verzeichnis des geklonten Projekts:</w:t>
      </w:r>
    </w:p>
    <w:p w14:paraId="4AE12D26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highlight w:val="cyan"/>
          <w:lang w:val="de-CH"/>
        </w:rPr>
        <w:t>cd &lt;</w:t>
      </w:r>
      <w:proofErr w:type="spellStart"/>
      <w:r w:rsidRPr="0012622E">
        <w:rPr>
          <w:rFonts w:ascii="Arial" w:hAnsi="Arial" w:cs="Arial"/>
          <w:color w:val="000000" w:themeColor="text1"/>
          <w:highlight w:val="cyan"/>
          <w:lang w:val="de-CH"/>
        </w:rPr>
        <w:t>repository</w:t>
      </w:r>
      <w:proofErr w:type="spellEnd"/>
      <w:r w:rsidRPr="0012622E">
        <w:rPr>
          <w:rFonts w:ascii="Arial" w:hAnsi="Arial" w:cs="Arial"/>
          <w:color w:val="000000" w:themeColor="text1"/>
          <w:highlight w:val="cyan"/>
          <w:lang w:val="de-CH"/>
        </w:rPr>
        <w:t>-ordner&gt;</w:t>
      </w:r>
    </w:p>
    <w:p w14:paraId="3B8DF37B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2. Installieren Sie die nötigen Pakete (hier beispielsweise für eine Node.js-Umgebung):</w:t>
      </w:r>
    </w:p>
    <w:p w14:paraId="4FC28602" w14:textId="4B68DB5D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12622E">
        <w:rPr>
          <w:rFonts w:ascii="Arial" w:hAnsi="Arial" w:cs="Arial"/>
          <w:color w:val="000000" w:themeColor="text1"/>
          <w:highlight w:val="green"/>
          <w:lang w:val="de-CH"/>
        </w:rPr>
        <w:t>npm</w:t>
      </w:r>
      <w:proofErr w:type="spellEnd"/>
      <w:r w:rsidRPr="0012622E">
        <w:rPr>
          <w:rFonts w:ascii="Arial" w:hAnsi="Arial" w:cs="Arial"/>
          <w:color w:val="000000" w:themeColor="text1"/>
          <w:highlight w:val="green"/>
          <w:lang w:val="de-CH"/>
        </w:rPr>
        <w:t xml:space="preserve"> </w:t>
      </w:r>
      <w:proofErr w:type="spellStart"/>
      <w:r w:rsidRPr="0012622E">
        <w:rPr>
          <w:rFonts w:ascii="Arial" w:hAnsi="Arial" w:cs="Arial"/>
          <w:color w:val="000000" w:themeColor="text1"/>
          <w:highlight w:val="green"/>
          <w:lang w:val="de-CH"/>
        </w:rPr>
        <w:t>install</w:t>
      </w:r>
      <w:r w:rsidR="00EC31D7">
        <w:rPr>
          <w:rFonts w:ascii="Arial" w:hAnsi="Arial" w:cs="Arial"/>
          <w:color w:val="000000" w:themeColor="text1"/>
          <w:lang w:val="de-CH"/>
        </w:rPr>
        <w:t>a</w:t>
      </w:r>
      <w:proofErr w:type="spellEnd"/>
    </w:p>
    <w:p w14:paraId="749BC9C6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 xml:space="preserve">3. </w:t>
      </w:r>
      <w:proofErr w:type="gramStart"/>
      <w:r w:rsidRPr="0012622E">
        <w:rPr>
          <w:rFonts w:ascii="Arial" w:hAnsi="Arial" w:cs="Arial"/>
          <w:color w:val="000000" w:themeColor="text1"/>
          <w:lang w:val="de-CH"/>
        </w:rPr>
        <w:t>Optional</w:t>
      </w:r>
      <w:proofErr w:type="gramEnd"/>
      <w:r w:rsidRPr="0012622E">
        <w:rPr>
          <w:rFonts w:ascii="Arial" w:hAnsi="Arial" w:cs="Arial"/>
          <w:color w:val="000000" w:themeColor="text1"/>
          <w:lang w:val="de-CH"/>
        </w:rPr>
        <w:t>: Erstellen Sie eine Konfigurationsdatei (.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env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>), falls das Projekt Umgebungsvariablen benötigt.</w:t>
      </w:r>
    </w:p>
    <w:p w14:paraId="1798A2F9" w14:textId="77777777" w:rsidR="009A377E" w:rsidRPr="0012622E" w:rsidRDefault="00000000">
      <w:pPr>
        <w:pStyle w:val="berschrift2"/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3. Erstellung der README.md</w:t>
      </w:r>
    </w:p>
    <w:p w14:paraId="55B0EF9D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Die README.md dient als Dokumentation für Ihr Projekt. Typischerweise enthält sie:</w:t>
      </w:r>
    </w:p>
    <w:p w14:paraId="7FE54CF9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- Projektbeschreibung: Kurze Zusammenfassung des Projekts.</w:t>
      </w:r>
    </w:p>
    <w:p w14:paraId="1AC6DEBA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 xml:space="preserve">- Installationsanweisungen: Anweisungen zum Klonen des 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Repositories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 xml:space="preserve"> und Installieren notwendiger Pakete.</w:t>
      </w:r>
    </w:p>
    <w:p w14:paraId="5A5B3932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- Nutzungsanweisungen: Wie das Projekt gestartet und genutzt wird.</w:t>
      </w:r>
    </w:p>
    <w:p w14:paraId="78AE12C5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Beispiel:</w:t>
      </w:r>
    </w:p>
    <w:p w14:paraId="49130714" w14:textId="10B469F0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 xml:space="preserve"># Projekt 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Setup</w:t>
      </w:r>
      <w:r w:rsidR="00EC31D7">
        <w:rPr>
          <w:rFonts w:ascii="Arial" w:hAnsi="Arial" w:cs="Arial"/>
          <w:color w:val="000000" w:themeColor="text1"/>
          <w:lang w:val="de-CH"/>
        </w:rPr>
        <w:t>a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br/>
      </w:r>
      <w:r w:rsidRPr="0012622E">
        <w:rPr>
          <w:rFonts w:ascii="Arial" w:hAnsi="Arial" w:cs="Arial"/>
          <w:color w:val="000000" w:themeColor="text1"/>
          <w:lang w:val="de-CH"/>
        </w:rPr>
        <w:br/>
        <w:t>## Installation</w:t>
      </w:r>
      <w:r w:rsidRPr="0012622E">
        <w:rPr>
          <w:rFonts w:ascii="Arial" w:hAnsi="Arial" w:cs="Arial"/>
          <w:color w:val="000000" w:themeColor="text1"/>
          <w:lang w:val="de-CH"/>
        </w:rPr>
        <w:br/>
        <w:t>```bash</w:t>
      </w:r>
      <w:r w:rsidRPr="0012622E">
        <w:rPr>
          <w:rFonts w:ascii="Arial" w:hAnsi="Arial" w:cs="Arial"/>
          <w:color w:val="000000" w:themeColor="text1"/>
          <w:lang w:val="de-CH"/>
        </w:rPr>
        <w:br/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npm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 xml:space="preserve"> 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install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br/>
        <w:t>```</w:t>
      </w:r>
    </w:p>
    <w:p w14:paraId="7A035950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 xml:space="preserve">- 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Contributing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>: Informationen für andere Entwickler, wie sie beitragen können.</w:t>
      </w:r>
    </w:p>
    <w:p w14:paraId="6D86441A" w14:textId="77777777" w:rsidR="009A377E" w:rsidRPr="0012622E" w:rsidRDefault="00000000">
      <w:pPr>
        <w:pStyle w:val="berschrift2"/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lastRenderedPageBreak/>
        <w:t xml:space="preserve">4. Verwendung von 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Git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 xml:space="preserve"> (Commit, Push)</w:t>
      </w:r>
    </w:p>
    <w:p w14:paraId="52EF84F7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Um Änderungen zu committen und zu pushen, folgen Sie diesen Schritten:</w:t>
      </w:r>
    </w:p>
    <w:p w14:paraId="49CCEABF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1. Änderungen hinzufügen:</w:t>
      </w:r>
    </w:p>
    <w:p w14:paraId="55567442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>git</w:t>
      </w:r>
      <w:proofErr w:type="spellEnd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 xml:space="preserve"> </w:t>
      </w:r>
      <w:proofErr w:type="spellStart"/>
      <w:proofErr w:type="gramStart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>add</w:t>
      </w:r>
      <w:proofErr w:type="spellEnd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 xml:space="preserve"> .</w:t>
      </w:r>
      <w:proofErr w:type="gramEnd"/>
    </w:p>
    <w:p w14:paraId="70B6DDC4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2. Commit erstellen:</w:t>
      </w:r>
    </w:p>
    <w:p w14:paraId="3266A795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12622E">
        <w:rPr>
          <w:rFonts w:ascii="Arial" w:hAnsi="Arial" w:cs="Arial"/>
          <w:color w:val="000000" w:themeColor="text1"/>
          <w:highlight w:val="cyan"/>
          <w:lang w:val="de-CH"/>
        </w:rPr>
        <w:t>git</w:t>
      </w:r>
      <w:proofErr w:type="spellEnd"/>
      <w:r w:rsidRPr="0012622E">
        <w:rPr>
          <w:rFonts w:ascii="Arial" w:hAnsi="Arial" w:cs="Arial"/>
          <w:color w:val="000000" w:themeColor="text1"/>
          <w:highlight w:val="cyan"/>
          <w:lang w:val="de-CH"/>
        </w:rPr>
        <w:t xml:space="preserve"> </w:t>
      </w:r>
      <w:proofErr w:type="spellStart"/>
      <w:r w:rsidRPr="0012622E">
        <w:rPr>
          <w:rFonts w:ascii="Arial" w:hAnsi="Arial" w:cs="Arial"/>
          <w:color w:val="000000" w:themeColor="text1"/>
          <w:highlight w:val="cyan"/>
          <w:lang w:val="de-CH"/>
        </w:rPr>
        <w:t>commit</w:t>
      </w:r>
      <w:proofErr w:type="spellEnd"/>
      <w:r w:rsidRPr="0012622E">
        <w:rPr>
          <w:rFonts w:ascii="Arial" w:hAnsi="Arial" w:cs="Arial"/>
          <w:color w:val="000000" w:themeColor="text1"/>
          <w:highlight w:val="cyan"/>
          <w:lang w:val="de-CH"/>
        </w:rPr>
        <w:t xml:space="preserve"> -m "Beschreibung der Änderungen"</w:t>
      </w:r>
    </w:p>
    <w:p w14:paraId="2737D0E1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3. Änderungen pushen:</w:t>
      </w:r>
    </w:p>
    <w:p w14:paraId="235501BC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12622E">
        <w:rPr>
          <w:rFonts w:ascii="Arial" w:hAnsi="Arial" w:cs="Arial"/>
          <w:color w:val="000000" w:themeColor="text1"/>
          <w:highlight w:val="green"/>
          <w:lang w:val="de-CH"/>
        </w:rPr>
        <w:t>git</w:t>
      </w:r>
      <w:proofErr w:type="spellEnd"/>
      <w:r w:rsidRPr="0012622E">
        <w:rPr>
          <w:rFonts w:ascii="Arial" w:hAnsi="Arial" w:cs="Arial"/>
          <w:color w:val="000000" w:themeColor="text1"/>
          <w:highlight w:val="green"/>
          <w:lang w:val="de-CH"/>
        </w:rPr>
        <w:t xml:space="preserve"> push </w:t>
      </w:r>
      <w:proofErr w:type="spellStart"/>
      <w:r w:rsidRPr="0012622E">
        <w:rPr>
          <w:rFonts w:ascii="Arial" w:hAnsi="Arial" w:cs="Arial"/>
          <w:color w:val="000000" w:themeColor="text1"/>
          <w:highlight w:val="green"/>
          <w:lang w:val="de-CH"/>
        </w:rPr>
        <w:t>origin</w:t>
      </w:r>
      <w:proofErr w:type="spellEnd"/>
      <w:r w:rsidRPr="0012622E">
        <w:rPr>
          <w:rFonts w:ascii="Arial" w:hAnsi="Arial" w:cs="Arial"/>
          <w:color w:val="000000" w:themeColor="text1"/>
          <w:highlight w:val="green"/>
          <w:lang w:val="de-CH"/>
        </w:rPr>
        <w:t xml:space="preserve"> </w:t>
      </w:r>
      <w:proofErr w:type="spellStart"/>
      <w:r w:rsidRPr="0012622E">
        <w:rPr>
          <w:rFonts w:ascii="Arial" w:hAnsi="Arial" w:cs="Arial"/>
          <w:color w:val="000000" w:themeColor="text1"/>
          <w:highlight w:val="green"/>
          <w:lang w:val="de-CH"/>
        </w:rPr>
        <w:t>main</w:t>
      </w:r>
      <w:proofErr w:type="spellEnd"/>
    </w:p>
    <w:p w14:paraId="0F305367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Hinweis: Ersetzen Sie `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main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>` durch den Namen des Ziel-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Branches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>, falls Sie einen anderen Branch verwenden.</w:t>
      </w:r>
    </w:p>
    <w:p w14:paraId="4BFC628B" w14:textId="77777777" w:rsidR="009A377E" w:rsidRPr="0012622E" w:rsidRDefault="00000000">
      <w:pPr>
        <w:pStyle w:val="berschrift2"/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5. Erstellung und Nutzung von Docker-Containern</w:t>
      </w:r>
    </w:p>
    <w:p w14:paraId="2C5D5D51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Docker ermöglicht es, Anwendungen in Containern zu isolieren und bereitzustellen. Die grundlegenden Schritte für Docker sind:</w:t>
      </w:r>
    </w:p>
    <w:p w14:paraId="14D1B8B5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 xml:space="preserve">1. 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Dockerfile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 xml:space="preserve"> erstellen (falls noch nicht vorhanden): Dieses enthält alle Befehle, um das Projekt in einem Container auszuführen.</w:t>
      </w:r>
    </w:p>
    <w:p w14:paraId="4CA7A7C8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2. Image erstellen:</w:t>
      </w:r>
    </w:p>
    <w:p w14:paraId="56DC8E0E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>docker</w:t>
      </w:r>
      <w:proofErr w:type="spellEnd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 xml:space="preserve"> </w:t>
      </w:r>
      <w:proofErr w:type="spellStart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>build</w:t>
      </w:r>
      <w:proofErr w:type="spellEnd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 xml:space="preserve"> -t &lt;image-name</w:t>
      </w:r>
      <w:proofErr w:type="gramStart"/>
      <w:r w:rsidRPr="0012622E">
        <w:rPr>
          <w:rFonts w:ascii="Arial" w:hAnsi="Arial" w:cs="Arial"/>
          <w:color w:val="000000" w:themeColor="text1"/>
          <w:highlight w:val="yellow"/>
          <w:lang w:val="de-CH"/>
        </w:rPr>
        <w:t>&gt; .</w:t>
      </w:r>
      <w:proofErr w:type="gramEnd"/>
    </w:p>
    <w:p w14:paraId="6642863A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3. Container starten:</w:t>
      </w:r>
    </w:p>
    <w:p w14:paraId="2124426D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proofErr w:type="spellStart"/>
      <w:r w:rsidRPr="0012622E">
        <w:rPr>
          <w:rFonts w:ascii="Arial" w:hAnsi="Arial" w:cs="Arial"/>
          <w:color w:val="000000" w:themeColor="text1"/>
          <w:highlight w:val="cyan"/>
          <w:lang w:val="de-CH"/>
        </w:rPr>
        <w:t>docker</w:t>
      </w:r>
      <w:proofErr w:type="spellEnd"/>
      <w:r w:rsidRPr="0012622E">
        <w:rPr>
          <w:rFonts w:ascii="Arial" w:hAnsi="Arial" w:cs="Arial"/>
          <w:color w:val="000000" w:themeColor="text1"/>
          <w:highlight w:val="cyan"/>
          <w:lang w:val="de-CH"/>
        </w:rPr>
        <w:t xml:space="preserve"> </w:t>
      </w:r>
      <w:proofErr w:type="spellStart"/>
      <w:r w:rsidRPr="0012622E">
        <w:rPr>
          <w:rFonts w:ascii="Arial" w:hAnsi="Arial" w:cs="Arial"/>
          <w:color w:val="000000" w:themeColor="text1"/>
          <w:highlight w:val="cyan"/>
          <w:lang w:val="de-CH"/>
        </w:rPr>
        <w:t>run</w:t>
      </w:r>
      <w:proofErr w:type="spellEnd"/>
      <w:r w:rsidRPr="0012622E">
        <w:rPr>
          <w:rFonts w:ascii="Arial" w:hAnsi="Arial" w:cs="Arial"/>
          <w:color w:val="000000" w:themeColor="text1"/>
          <w:highlight w:val="cyan"/>
          <w:lang w:val="de-CH"/>
        </w:rPr>
        <w:t xml:space="preserve"> -d -p 3000:3000 &lt;image-name&gt;</w:t>
      </w:r>
    </w:p>
    <w:p w14:paraId="071523E5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Dieser Befehl startet den Container im Hintergrund (`-d`) und leitet den Port `3000` vom Container auf `3000` des Hosts weiter.</w:t>
      </w:r>
    </w:p>
    <w:p w14:paraId="510EC8EE" w14:textId="77777777" w:rsidR="009A377E" w:rsidRPr="0012622E" w:rsidRDefault="00000000">
      <w:pPr>
        <w:rPr>
          <w:rFonts w:ascii="Arial" w:hAnsi="Arial" w:cs="Arial"/>
          <w:color w:val="000000" w:themeColor="text1"/>
          <w:lang w:val="de-CH"/>
        </w:rPr>
      </w:pPr>
      <w:r w:rsidRPr="0012622E">
        <w:rPr>
          <w:rFonts w:ascii="Arial" w:hAnsi="Arial" w:cs="Arial"/>
          <w:color w:val="000000" w:themeColor="text1"/>
          <w:lang w:val="de-CH"/>
        </w:rPr>
        <w:t>4. Docker-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Compose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 xml:space="preserve"> verwenden: Um mehrere Container zu orchestrieren, erstellen Sie eine `</w:t>
      </w:r>
      <w:proofErr w:type="spellStart"/>
      <w:r w:rsidRPr="0012622E">
        <w:rPr>
          <w:rFonts w:ascii="Arial" w:hAnsi="Arial" w:cs="Arial"/>
          <w:color w:val="000000" w:themeColor="text1"/>
          <w:lang w:val="de-CH"/>
        </w:rPr>
        <w:t>docker-compose.yml</w:t>
      </w:r>
      <w:proofErr w:type="spellEnd"/>
      <w:r w:rsidRPr="0012622E">
        <w:rPr>
          <w:rFonts w:ascii="Arial" w:hAnsi="Arial" w:cs="Arial"/>
          <w:color w:val="000000" w:themeColor="text1"/>
          <w:lang w:val="de-CH"/>
        </w:rPr>
        <w:t>` und starten alle Container mit:</w:t>
      </w:r>
    </w:p>
    <w:p w14:paraId="3F3F29E7" w14:textId="77777777" w:rsidR="009A377E" w:rsidRPr="0012622E" w:rsidRDefault="00000000">
      <w:pPr>
        <w:rPr>
          <w:rFonts w:ascii="Arial" w:hAnsi="Arial" w:cs="Arial"/>
          <w:color w:val="000000" w:themeColor="text1"/>
        </w:rPr>
      </w:pPr>
      <w:r w:rsidRPr="0012622E">
        <w:rPr>
          <w:rFonts w:ascii="Arial" w:hAnsi="Arial" w:cs="Arial"/>
          <w:color w:val="000000" w:themeColor="text1"/>
          <w:highlight w:val="green"/>
        </w:rPr>
        <w:t>docker-compose up --build</w:t>
      </w:r>
    </w:p>
    <w:sectPr w:rsidR="009A377E" w:rsidRPr="00126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39568">
    <w:abstractNumId w:val="8"/>
  </w:num>
  <w:num w:numId="2" w16cid:durableId="1307735401">
    <w:abstractNumId w:val="6"/>
  </w:num>
  <w:num w:numId="3" w16cid:durableId="558908006">
    <w:abstractNumId w:val="5"/>
  </w:num>
  <w:num w:numId="4" w16cid:durableId="1429884626">
    <w:abstractNumId w:val="4"/>
  </w:num>
  <w:num w:numId="5" w16cid:durableId="994335037">
    <w:abstractNumId w:val="7"/>
  </w:num>
  <w:num w:numId="6" w16cid:durableId="171261040">
    <w:abstractNumId w:val="3"/>
  </w:num>
  <w:num w:numId="7" w16cid:durableId="1718773056">
    <w:abstractNumId w:val="2"/>
  </w:num>
  <w:num w:numId="8" w16cid:durableId="1060709267">
    <w:abstractNumId w:val="1"/>
  </w:num>
  <w:num w:numId="9" w16cid:durableId="183398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22E"/>
    <w:rsid w:val="0015074B"/>
    <w:rsid w:val="001C3C28"/>
    <w:rsid w:val="0029639D"/>
    <w:rsid w:val="00326F90"/>
    <w:rsid w:val="006E3C44"/>
    <w:rsid w:val="009A377E"/>
    <w:rsid w:val="00AA1D8D"/>
    <w:rsid w:val="00B47730"/>
    <w:rsid w:val="00CB0664"/>
    <w:rsid w:val="00EC31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F23AB1"/>
  <w14:defaultImageDpi w14:val="300"/>
  <w15:docId w15:val="{2A9DFEE7-D47C-434B-BF6A-10598A7D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 Huskaj</cp:lastModifiedBy>
  <cp:revision>2</cp:revision>
  <dcterms:created xsi:type="dcterms:W3CDTF">2024-11-01T09:50:00Z</dcterms:created>
  <dcterms:modified xsi:type="dcterms:W3CDTF">2024-11-01T09:50:00Z</dcterms:modified>
  <cp:category/>
</cp:coreProperties>
</file>